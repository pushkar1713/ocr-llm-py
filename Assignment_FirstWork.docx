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Prompt Engineering Internship Assignment</w:t>
      </w:r>
    </w:p>
    <w:p>
      <w:pPr>
        <w:pStyle w:val="Heading1"/>
      </w:pPr>
      <w:r>
        <w:t>Company: FirstWork</w:t>
      </w:r>
    </w:p>
    <w:p>
      <w:r>
        <w:t>FirstWork is transforming how HR technology empowers blue-collar and frontline workers. We equip businesses with advanced tools to rapidly hire, verify, and manage large-scale workforces. One of the core components of our platform is an AI-powered document processing system that operates effectively in low-resource environments to handle various document types—from identity checks to onboarding and payroll proofs—at scale.</w:t>
        <w:br/>
        <w:br/>
        <w:t>We’re currently building the next generation of prompt management infrastructure. As an intern, you’ll play a critical role in developing this system.</w:t>
      </w:r>
    </w:p>
    <w:p>
      <w:pPr>
        <w:pStyle w:val="Heading1"/>
      </w:pPr>
      <w:r>
        <w:t>Assignment Overview</w:t>
      </w:r>
    </w:p>
    <w:p>
      <w:pPr>
        <w:pStyle w:val="Heading2"/>
      </w:pPr>
      <w:r>
        <w:t>Objective</w:t>
      </w:r>
    </w:p>
    <w:p>
      <w:r>
        <w:t>Build a prototype using Google Gemini (via free-tier API key) as the core LLM to extract structured data from the following datasets:</w:t>
        <w:br/>
        <w:br/>
        <w:t>- Driving Licenses – Easy</w:t>
        <w:br/>
        <w:t>- Shop Receipts – Medium</w:t>
        <w:br/>
        <w:t>- Resumes (CVs) – Hard</w:t>
        <w:br/>
        <w:br/>
        <w:t>You are encouraged to use open-source tools (OCR, validators, parsing utilities, etc.) to improve accuracy and reduce cost.</w:t>
      </w:r>
    </w:p>
    <w:p>
      <w:pPr>
        <w:pStyle w:val="Heading2"/>
      </w:pPr>
      <w:r>
        <w:t>Real-World Context</w:t>
      </w:r>
    </w:p>
    <w:p>
      <w:r>
        <w:t>Assume FirstWork is onboarding a major logistics company. Your task is to build an initial version of a document understanding pipeline that:</w:t>
        <w:br/>
        <w:br/>
        <w:t>- Extracts structured data from unstructured documents</w:t>
        <w:br/>
        <w:t>- Manages noisy, inconsistent, and irrelevant inputs</w:t>
        <w:br/>
        <w:t>- Is cost-effective and easy to scale for future document types</w:t>
        <w:br/>
        <w:br/>
        <w:t>This prototype will assess both your prompt design and systems thinking abilities.</w:t>
      </w:r>
    </w:p>
    <w:p>
      <w:pPr>
        <w:pStyle w:val="Heading1"/>
      </w:pPr>
      <w:r>
        <w:t>Technical Details</w:t>
      </w:r>
    </w:p>
    <w:p>
      <w:pPr>
        <w:pStyle w:val="Heading2"/>
      </w:pPr>
      <w:r>
        <w:t>Input</w:t>
      </w:r>
    </w:p>
    <w:p>
      <w:r>
        <w:t>Three folders of images or PDFs will be provided:</w:t>
        <w:br/>
        <w:br/>
        <w:t>- driving_license/</w:t>
        <w:br/>
        <w:t>- shop_receipts/</w:t>
        <w:br/>
        <w:t>- resumes/</w:t>
      </w:r>
    </w:p>
    <w:p>
      <w:pPr>
        <w:pStyle w:val="Heading2"/>
      </w:pPr>
      <w:r>
        <w:t>Output</w:t>
      </w:r>
    </w:p>
    <w:p>
      <w:r>
        <w:t>Generate a JSON output for each document, extracting the following fields:</w:t>
        <w:br/>
        <w:br/>
        <w:t>1. Driving License:</w:t>
        <w:br/>
        <w:t>- Name</w:t>
        <w:br/>
        <w:t>- Date of Birth</w:t>
        <w:br/>
        <w:t>- License Number</w:t>
        <w:br/>
        <w:t>- Issuing State</w:t>
        <w:br/>
        <w:t>- Expiry Date</w:t>
        <w:br/>
        <w:br/>
        <w:t>2. Shop Receipt:</w:t>
        <w:br/>
        <w:t>- Merchant Name</w:t>
        <w:br/>
        <w:t>- Total Amount</w:t>
        <w:br/>
        <w:t>- Date of Purchase</w:t>
        <w:br/>
        <w:t>- List of Items (name, quantity, price)</w:t>
        <w:br/>
        <w:t>- Payment Method</w:t>
        <w:br/>
        <w:br/>
        <w:t>3. Resume:</w:t>
        <w:br/>
        <w:t>- Full Name</w:t>
        <w:br/>
        <w:t>- Email</w:t>
        <w:br/>
        <w:t>- Phone Number</w:t>
        <w:br/>
        <w:t>- Skills</w:t>
        <w:br/>
        <w:t>- Work Experience (company, role, dates)</w:t>
        <w:br/>
        <w:t>- Education (institution, degree, graduation year)</w:t>
        <w:br/>
        <w:br/>
        <w:t>*Note: Be prepared to handle new fields introduced during evaluation.*</w:t>
      </w:r>
    </w:p>
    <w:p>
      <w:pPr>
        <w:pStyle w:val="Heading1"/>
      </w:pPr>
      <w:r>
        <w:t>Implementation Requirements</w:t>
      </w:r>
    </w:p>
    <w:p>
      <w:r>
        <w:t>- Use Google Gemini API (free tier) as the primary LLM.</w:t>
        <w:br/>
        <w:t>- Optional Tools: OCR (Tesseract, EasyOCR, Google Vision), Parsers, Validators.</w:t>
        <w:br/>
        <w:t>- Code should be modular, scalable, and robust against irrelevant or malformed documents.</w:t>
      </w:r>
    </w:p>
    <w:p>
      <w:pPr>
        <w:pStyle w:val="Heading1"/>
      </w:pPr>
      <w:r>
        <w:t>Evaluation Criteria</w:t>
      </w:r>
    </w:p>
    <w:p>
      <w:r>
        <w:t>1. Production-Ready Code: Clean, modular, and scalable.</w:t>
        <w:br/>
        <w:t>2. Prompt Quality: Effectively handles edge cases and hallucinations.</w:t>
        <w:br/>
        <w:t>3. Extraction Accuracy: Correctness and completeness of outputs.</w:t>
        <w:br/>
        <w:t>4. Extensibility: Ease of incorporating new document types.</w:t>
        <w:br/>
        <w:t>5. Code Quality: Architecture, naming, readability, logging, error handling.</w:t>
        <w:br/>
        <w:t>6. Cost Efficiency: Minimize token and API usage.</w:t>
        <w:br/>
        <w:t>7. Performance: Fast processing per document.</w:t>
      </w:r>
    </w:p>
    <w:p>
      <w:pPr>
        <w:pStyle w:val="Heading1"/>
      </w:pPr>
      <w:r>
        <w:t>Bonus Points</w:t>
      </w:r>
    </w:p>
    <w:p>
      <w:r>
        <w:t>- LLM self-validation or retry logic</w:t>
        <w:br/>
        <w:t>- CLI or GUI for testing new prompts or datasets</w:t>
        <w:br/>
        <w:t>- Multi-language support</w:t>
        <w:br/>
        <w:t>- Benchmarks against other LLMs or tools</w:t>
      </w:r>
    </w:p>
    <w:p>
      <w:pPr>
        <w:pStyle w:val="Heading1"/>
      </w:pPr>
      <w:r>
        <w:t>Submission Guidelines</w:t>
      </w:r>
    </w:p>
    <w:p>
      <w:r>
        <w:t>Deadline: Submit within 2 days of receiving datasets.</w:t>
        <w:br/>
        <w:t>Format: GitHub repo link or ZIP folder</w:t>
        <w:br/>
        <w:br/>
        <w:t>Include:</w:t>
        <w:br/>
        <w:t>- README.md with setup and execution instructions</w:t>
        <w:br/>
        <w:t>- Sample output JSONs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